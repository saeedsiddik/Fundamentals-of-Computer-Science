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A1428">
      <w:pPr>
        <w:pStyle w:val="39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MITE 433: Cybersequrity Lab</w:t>
      </w:r>
    </w:p>
    <w:p w14:paraId="55E98B1A">
      <w:pPr>
        <w:pStyle w:val="2"/>
        <w:bidi w:val="0"/>
      </w:pPr>
      <w:r>
        <w:t>Secret-Key Encryption Lab Manual (Linux + OpenSSL)</w:t>
      </w:r>
    </w:p>
    <w:p w14:paraId="3C3F6839">
      <w:pPr>
        <w:rPr>
          <w:rFonts w:hint="default" w:ascii="Courier New Regular" w:hAnsi="Courier New Regular" w:cs="Courier New Regular"/>
        </w:rPr>
      </w:pPr>
      <w:r>
        <w:br w:type="textWrapping"/>
      </w:r>
      <w:r>
        <w:t xml:space="preserve">Manual: Secret‑Key Encryption (Lab) </w:t>
      </w:r>
      <w:r>
        <w:br w:type="textWrapping"/>
      </w:r>
      <w:r>
        <w:br w:type="textWrapping"/>
      </w:r>
      <w:r>
        <w:t>Lab Setup</w:t>
      </w:r>
      <w:r>
        <w:br w:type="textWrapping"/>
      </w:r>
      <w:r>
        <w:t>---------</w:t>
      </w:r>
      <w:r>
        <w:br w:type="textWrapping"/>
      </w:r>
      <w:r>
        <w:t>1. Ensure prerequisites</w:t>
      </w:r>
      <w:r>
        <w:br w:type="textWrapping"/>
      </w:r>
      <w:r>
        <w:t xml:space="preserve">   - A Linux environment (Ubuntu, Debian, Fedora, etc.)</w:t>
      </w:r>
      <w:r>
        <w:br w:type="textWrapping"/>
      </w:r>
      <w:r>
        <w:t xml:space="preserve">   - </w:t>
      </w:r>
      <w:r>
        <w:rPr>
          <w:rFonts w:hint="default" w:ascii="Courier New Regular" w:hAnsi="Courier New Regular" w:cs="Courier New Regular"/>
        </w:rPr>
        <w:t xml:space="preserve">openssl </w:t>
      </w:r>
      <w:r>
        <w:t>installed (check via `</w:t>
      </w:r>
      <w:r>
        <w:rPr>
          <w:rFonts w:hint="default" w:ascii="Courier New Regular" w:hAnsi="Courier New Regular" w:cs="Courier New Regular"/>
        </w:rPr>
        <w:t>openssl version</w:t>
      </w:r>
      <w:r>
        <w:t>`)</w:t>
      </w:r>
      <w:r>
        <w:br w:type="textWrapping"/>
      </w:r>
      <w:r>
        <w:t xml:space="preserve">   - Terminal (shell) access</w:t>
      </w:r>
      <w:r>
        <w:br w:type="textWrapping"/>
      </w:r>
      <w:r>
        <w:br w:type="textWrapping"/>
      </w:r>
      <w:r>
        <w:t>2. Create a working directory &amp; sample plaintext</w:t>
      </w:r>
      <w:r>
        <w:br w:type="textWrapping"/>
      </w:r>
      <w:r>
        <w:rPr>
          <w:rFonts w:hint="default" w:ascii="Courier New Regular" w:hAnsi="Courier New Regular" w:cs="Courier New Regular"/>
        </w:rPr>
        <w:t xml:space="preserve">   mkdir ~/secret_key_lab</w:t>
      </w:r>
      <w:r>
        <w:rPr>
          <w:rFonts w:hint="default" w:ascii="Courier New Regular" w:hAnsi="Courier New Regular" w:cs="Courier New Regular"/>
        </w:rPr>
        <w:br w:type="textWrapping"/>
      </w:r>
      <w:r>
        <w:rPr>
          <w:rFonts w:hint="default" w:ascii="Courier New Regular" w:hAnsi="Courier New Regular" w:cs="Courier New Regular"/>
        </w:rPr>
        <w:t xml:space="preserve">   cd ~/secret_key_lab</w:t>
      </w:r>
    </w:p>
    <w:p w14:paraId="525321E8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br w:type="textWrapping"/>
      </w:r>
      <w:r>
        <w:rPr>
          <w:rFonts w:hint="default" w:ascii="Courier New Regular" w:hAnsi="Courier New Regular" w:cs="Courier New Regular"/>
        </w:rPr>
        <w:t xml:space="preserve">  </w:t>
      </w:r>
      <w:r>
        <w:rPr>
          <w:rFonts w:hint="default" w:ascii="Courier New Regular" w:hAnsi="Courier New Regular" w:cs="Courier New Regular"/>
          <w:lang w:val="en-US"/>
        </w:rPr>
        <w:t>$</w:t>
      </w:r>
      <w:r>
        <w:rPr>
          <w:rFonts w:hint="default" w:ascii="Courier New Regular" w:hAnsi="Courier New Regular" w:cs="Courier New Regular"/>
        </w:rPr>
        <w:t xml:space="preserve"> </w:t>
      </w:r>
      <w:r>
        <w:rPr>
          <w:rFonts w:hint="default" w:ascii="Courier New Regular" w:hAnsi="Courier New Regular" w:cs="Courier New Regular"/>
          <w:lang w:val="en-US"/>
        </w:rPr>
        <w:t xml:space="preserve">nano </w:t>
      </w:r>
      <w:r>
        <w:rPr>
          <w:rFonts w:hint="default" w:ascii="Courier New Regular" w:hAnsi="Courier New Regular" w:cs="Courier New Regular"/>
        </w:rPr>
        <w:t xml:space="preserve"> plaintext.txt </w:t>
      </w:r>
    </w:p>
    <w:p w14:paraId="349D38AD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  <w:lang w:val="en-US"/>
        </w:rPr>
        <w:t>Welcome to IIT DU Lab.</w:t>
      </w:r>
      <w:r>
        <w:rPr>
          <w:rFonts w:hint="default" w:ascii="Courier New Regular" w:hAnsi="Courier New Regular" w:cs="Courier New Regular"/>
        </w:rPr>
        <w:br w:type="textWrapping"/>
      </w:r>
    </w:p>
    <w:p w14:paraId="5C178CAC">
      <w:r>
        <w:rPr>
          <w:rFonts w:hint="default" w:ascii="Courier New Regular" w:hAnsi="Courier New Regular" w:cs="Courier New Regular"/>
        </w:rPr>
        <w:t xml:space="preserve">   ls -l plaintext.txt</w:t>
      </w:r>
      <w:r>
        <w:br w:type="textWrapping"/>
      </w:r>
      <w:r>
        <w:br w:type="textWrapping"/>
      </w:r>
    </w:p>
    <w:p w14:paraId="18F60F15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Caesar Cipher (Shift Cipher)</w:t>
      </w:r>
    </w:p>
    <w:p w14:paraId="46D9AADF">
      <w:pPr>
        <w:keepNext w:val="0"/>
        <w:keepLines w:val="0"/>
        <w:widowControl/>
        <w:suppressLineNumbers w:val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5A59A0E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Create a plaintext file:</w:t>
      </w:r>
    </w:p>
    <w:p w14:paraId="76D5601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487751DE">
      <w:pPr>
        <w:rPr>
          <w:rFonts w:hint="default" w:ascii="Courier New Regular" w:hAnsi="Courier New Regular"/>
          <w:lang w:val="en-US"/>
        </w:rPr>
      </w:pPr>
      <w:r>
        <w:rPr>
          <w:rFonts w:hint="default" w:ascii="Courier New Regular" w:hAnsi="Courier New Regular"/>
          <w:lang w:val="en-US"/>
        </w:rPr>
        <w:t>echo "HELLO WORLD" &gt; plaintext.txt</w:t>
      </w:r>
    </w:p>
    <w:p w14:paraId="192D1B57">
      <w:pPr>
        <w:rPr>
          <w:rFonts w:hint="default" w:ascii="Courier New Regular" w:hAnsi="Courier New Regular"/>
          <w:lang w:val="en-US"/>
        </w:rPr>
      </w:pPr>
      <w:r>
        <w:rPr>
          <w:rFonts w:hint="default" w:ascii="Courier New Regular" w:hAnsi="Courier New Regular"/>
          <w:lang w:val="en-US"/>
        </w:rPr>
        <w:t>cat plaintext.txt</w:t>
      </w:r>
    </w:p>
    <w:p w14:paraId="37476162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Output</w:t>
      </w:r>
    </w:p>
    <w:p w14:paraId="20B7E3B8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HELLO WORLD</w:t>
      </w:r>
    </w:p>
    <w:p w14:paraId="73A1AB0E">
      <w:pPr>
        <w:rPr>
          <w:rFonts w:hint="default"/>
          <w:lang w:val="en-US"/>
        </w:rPr>
      </w:pPr>
    </w:p>
    <w:p w14:paraId="77EBE0ED">
      <w:pPr>
        <w:rPr>
          <w:rFonts w:hint="default"/>
          <w:lang w:val="en-US"/>
        </w:rPr>
      </w:pPr>
      <w:r>
        <w:rPr>
          <w:rFonts w:hint="default"/>
          <w:lang w:val="en-US"/>
        </w:rPr>
        <w:t>Encrypt with shift (example: shift 3):</w:t>
      </w:r>
    </w:p>
    <w:p w14:paraId="26B2DF56">
      <w:pPr>
        <w:rPr>
          <w:rFonts w:hint="default" w:ascii="Courier New Regular" w:hAnsi="Courier New Regular"/>
          <w:lang w:val="en-US"/>
        </w:rPr>
      </w:pPr>
      <w:r>
        <w:rPr>
          <w:rFonts w:hint="default" w:ascii="Courier New Regular" w:hAnsi="Courier New Regular"/>
          <w:lang w:val="en-US"/>
        </w:rPr>
        <w:t>tr 'A-Z' 'D-ZA-C' &lt; plaintext.txt &gt; ciphertext.txt</w:t>
      </w:r>
    </w:p>
    <w:p w14:paraId="79026DF6">
      <w:pPr>
        <w:rPr>
          <w:rFonts w:hint="default" w:ascii="Courier New Regular" w:hAnsi="Courier New Regular"/>
          <w:lang w:val="en-US"/>
        </w:rPr>
      </w:pPr>
      <w:r>
        <w:rPr>
          <w:rFonts w:hint="default" w:ascii="Courier New Regular" w:hAnsi="Courier New Regular"/>
          <w:lang w:val="en-US"/>
        </w:rPr>
        <w:t>cat ciphertext.txt</w:t>
      </w:r>
    </w:p>
    <w:p w14:paraId="42B442C5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36"/>
          <w:b w:val="0"/>
          <w:bCs w:val="0"/>
          <w:i w:val="0"/>
          <w:iCs w:val="0"/>
          <w:caps w:val="0"/>
          <w:color w:val="000000"/>
          <w:spacing w:val="0"/>
          <w:u w:val="none"/>
        </w:rPr>
        <w:t>Output</w:t>
      </w:r>
      <w:r>
        <w:rPr>
          <w:rStyle w:val="36"/>
          <w:i w:val="0"/>
          <w:iCs w:val="0"/>
          <w:caps w:val="0"/>
          <w:color w:val="000000"/>
          <w:spacing w:val="0"/>
          <w:u w:val="none"/>
        </w:rPr>
        <w:t>:</w:t>
      </w:r>
    </w:p>
    <w:p w14:paraId="7BDDECBC">
      <w:pPr>
        <w:keepNext w:val="0"/>
        <w:keepLines w:val="0"/>
        <w:widowControl/>
        <w:suppressLineNumbers w:val="0"/>
        <w:bidi w:val="0"/>
        <w:ind w:left="0" w:firstLine="0"/>
        <w:jc w:val="left"/>
        <w:rPr>
          <w:rFonts w:hint="default" w:ascii="Courier New Regular" w:hAnsi="Courier New Regular" w:cs="Courier New Regular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Courier New Regular" w:hAnsi="Courier New Regular" w:eastAsia="SimSun" w:cs="Courier New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KHOOR</w:t>
      </w:r>
      <w:r>
        <w:rPr>
          <w:rStyle w:val="20"/>
          <w:rFonts w:hint="default" w:ascii="Courier New Regular" w:hAnsi="Courier New Regular" w:eastAsia="SimSun" w:cs="Courier New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ZRUOG</w:t>
      </w:r>
    </w:p>
    <w:p w14:paraId="209D0B4D">
      <w:pPr>
        <w:rPr>
          <w:rFonts w:hint="default" w:ascii="Courier New Regular" w:hAnsi="Courier New Regular" w:cs="Courier New Regular"/>
          <w:lang w:val="en-US"/>
        </w:rPr>
      </w:pPr>
    </w:p>
    <w:p w14:paraId="280B16F2">
      <w:pPr>
        <w:rPr>
          <w:rFonts w:hint="default" w:ascii="Courier New Regular" w:hAnsi="Courier New Regular" w:cs="Courier New Regular"/>
          <w:lang w:val="en-US"/>
        </w:rPr>
      </w:pPr>
    </w:p>
    <w:p w14:paraId="7B08FC73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Decrypt back:</w:t>
      </w:r>
    </w:p>
    <w:p w14:paraId="59C24CF6">
      <w:pPr>
        <w:rPr>
          <w:rFonts w:hint="default" w:ascii="Courier New Regular" w:hAnsi="Courier New Regular"/>
          <w:lang w:val="en-US"/>
        </w:rPr>
      </w:pPr>
      <w:r>
        <w:rPr>
          <w:rFonts w:hint="default" w:ascii="Courier New Regular" w:hAnsi="Courier New Regular"/>
          <w:lang w:val="en-US"/>
        </w:rPr>
        <w:t>tr 'D-ZA-C' 'A-Z' &lt; ciphertext.txt &gt; decrypted.txt</w:t>
      </w:r>
    </w:p>
    <w:p w14:paraId="797DFA73">
      <w:pPr>
        <w:rPr>
          <w:rFonts w:hint="default" w:ascii="Courier New Regular" w:hAnsi="Courier New Regular"/>
          <w:lang w:val="en-US"/>
        </w:rPr>
      </w:pPr>
      <w:r>
        <w:rPr>
          <w:rFonts w:hint="default" w:ascii="Courier New Regular" w:hAnsi="Courier New Regular"/>
          <w:lang w:val="en-US"/>
        </w:rPr>
        <w:t>cat decrypted.txt</w:t>
      </w:r>
    </w:p>
    <w:p w14:paraId="244341C2">
      <w:pPr>
        <w:rPr>
          <w:rFonts w:hint="default" w:ascii="Courier New Regular" w:hAnsi="Courier New Regular"/>
          <w:lang w:val="en-US"/>
        </w:rPr>
      </w:pPr>
    </w:p>
    <w:p w14:paraId="5B1298E3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Exercise: </w:t>
      </w:r>
      <w:r>
        <w:rPr>
          <w:rFonts w:ascii="-webkit-standard" w:hAnsi="-webkit-standard" w:eastAsia="-webkit-standard" w:cs="-webkit-standard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Try shift values of 5 and 13 (ROT13).</w:t>
      </w:r>
    </w:p>
    <w:p w14:paraId="607203D2">
      <w:pPr>
        <w:rPr>
          <w:rFonts w:hint="default" w:ascii="Courier New Regular" w:hAnsi="Courier New Regular"/>
          <w:lang w:val="en-US"/>
        </w:rPr>
      </w:pPr>
    </w:p>
    <w:p w14:paraId="486B608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60AB921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Lab 2: Playfair Cipher</w:t>
      </w:r>
    </w:p>
    <w:p w14:paraId="7A6B58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1: Generate Playfair key square (e.g., KEYWORD)</w:t>
      </w:r>
    </w:p>
    <w:p w14:paraId="7B4BE912">
      <w:pPr>
        <w:rPr>
          <w:rFonts w:hint="default"/>
          <w:lang w:val="en-US"/>
        </w:rPr>
      </w:pPr>
      <w:r>
        <w:rPr>
          <w:rFonts w:hint="default"/>
          <w:lang w:val="en-US"/>
        </w:rPr>
        <w:t>Remove duplicates: KEYWORDABCFGHIJLMNPQSTUVXZ</w:t>
      </w:r>
    </w:p>
    <w:p w14:paraId="10F7BCAF">
      <w:pPr>
        <w:rPr>
          <w:rFonts w:hint="default"/>
          <w:lang w:val="en-US"/>
        </w:rPr>
      </w:pPr>
      <w:r>
        <w:rPr>
          <w:rFonts w:hint="default"/>
          <w:lang w:val="en-US"/>
        </w:rPr>
        <w:t>Construct 5×5 matrix (J merged with I):</w:t>
      </w:r>
    </w:p>
    <w:p w14:paraId="706286D8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K E Y W O</w:t>
      </w:r>
    </w:p>
    <w:p w14:paraId="792C4BDD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R D A B C</w:t>
      </w:r>
    </w:p>
    <w:p w14:paraId="2A07DA15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F G H I L</w:t>
      </w:r>
    </w:p>
    <w:p w14:paraId="1A60C1D3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M N P Q S</w:t>
      </w:r>
    </w:p>
    <w:p w14:paraId="76C7D4BC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T U V X Z</w:t>
      </w:r>
    </w:p>
    <w:p w14:paraId="0D47CD19">
      <w:pPr>
        <w:rPr>
          <w:rFonts w:hint="default"/>
          <w:lang w:val="en-US"/>
        </w:rPr>
      </w:pPr>
      <w:r>
        <w:rPr>
          <w:rFonts w:hint="default"/>
          <w:lang w:val="en-US"/>
        </w:rPr>
        <w:t>Save this in a text file:</w:t>
      </w:r>
    </w:p>
    <w:p w14:paraId="2960117C">
      <w:pPr>
        <w:rPr>
          <w:rFonts w:hint="default"/>
          <w:lang w:val="en-US"/>
        </w:rPr>
      </w:pPr>
      <w:r>
        <w:rPr>
          <w:rFonts w:hint="default"/>
          <w:lang w:val="en-US"/>
        </w:rPr>
        <w:t>cat &gt; key_matrix.txt &lt;&lt; 'EOF'</w:t>
      </w:r>
    </w:p>
    <w:p w14:paraId="6D7B4771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K E Y W O</w:t>
      </w:r>
    </w:p>
    <w:p w14:paraId="10E7C3C9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R D A B C</w:t>
      </w:r>
    </w:p>
    <w:p w14:paraId="33694C4C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F G H I L</w:t>
      </w:r>
    </w:p>
    <w:p w14:paraId="4CD3D395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M N P Q S</w:t>
      </w:r>
    </w:p>
    <w:p w14:paraId="0762E22C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T U V X Z</w:t>
      </w:r>
    </w:p>
    <w:p w14:paraId="2E69E2F6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EOF</w:t>
      </w:r>
    </w:p>
    <w:p w14:paraId="4F4DC778">
      <w:pPr>
        <w:rPr>
          <w:rFonts w:hint="default"/>
          <w:lang w:val="en-US"/>
        </w:rPr>
      </w:pPr>
    </w:p>
    <w:p w14:paraId="7E7EE372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Step 2: Prepare plaintext</w:t>
      </w:r>
    </w:p>
    <w:p w14:paraId="7D7F383E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echo "HELLOCRYPTO" | tr -d ' ' | tr 'J' 'I' &gt; plaintext.txt</w:t>
      </w:r>
    </w:p>
    <w:p w14:paraId="4961B083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cat plaintext.txt</w:t>
      </w:r>
    </w:p>
    <w:p w14:paraId="21ABA118">
      <w:pPr>
        <w:rPr>
          <w:rFonts w:hint="default"/>
          <w:lang w:val="en-US"/>
        </w:rPr>
      </w:pPr>
    </w:p>
    <w:p w14:paraId="02B034E9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28C9EE2A">
      <w:pPr>
        <w:rPr>
          <w:rFonts w:hint="default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HELLOCRYPTO</w:t>
      </w:r>
    </w:p>
    <w:p w14:paraId="3B1C23CD">
      <w:pPr>
        <w:rPr>
          <w:rFonts w:hint="default"/>
          <w:lang w:val="en-US"/>
        </w:rPr>
      </w:pPr>
    </w:p>
    <w:p w14:paraId="640A9D0E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Step 3: Split into digraphs (pairs)</w:t>
      </w:r>
    </w:p>
    <w:p w14:paraId="0AB9C196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fold -w2 plaintext.txt</w:t>
      </w:r>
    </w:p>
    <w:p w14:paraId="5F4CF00F">
      <w:pPr>
        <w:spacing w:line="240" w:lineRule="auto"/>
        <w:rPr>
          <w:rFonts w:hint="default" w:ascii="Courier New Regular" w:hAnsi="Courier New Regular" w:cs="Courier New Regular"/>
          <w:lang w:val="en-US"/>
        </w:rPr>
      </w:pPr>
      <w:r>
        <w:rPr>
          <w:rFonts w:hint="default"/>
          <w:lang w:val="en-US"/>
        </w:rPr>
        <w:t>Output</w:t>
      </w:r>
      <w:r>
        <w:rPr>
          <w:rFonts w:hint="default"/>
          <w:lang w:val="en-US"/>
        </w:rPr>
        <w:br w:type="textWrapping"/>
      </w:r>
      <w:r>
        <w:rPr>
          <w:rFonts w:hint="default" w:ascii="Courier New Regular" w:hAnsi="Courier New Regular" w:cs="Courier New Regular"/>
          <w:lang w:val="en-US"/>
        </w:rPr>
        <w:t>HE</w:t>
      </w:r>
    </w:p>
    <w:p w14:paraId="13D4352B">
      <w:pPr>
        <w:spacing w:line="240" w:lineRule="auto"/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LL</w:t>
      </w:r>
      <w:bookmarkStart w:id="0" w:name="_GoBack"/>
      <w:bookmarkEnd w:id="0"/>
    </w:p>
    <w:p w14:paraId="6611DD7C">
      <w:pPr>
        <w:spacing w:line="240" w:lineRule="auto"/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OC</w:t>
      </w:r>
    </w:p>
    <w:p w14:paraId="418BE323">
      <w:pPr>
        <w:spacing w:line="240" w:lineRule="auto"/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RY</w:t>
      </w:r>
    </w:p>
    <w:p w14:paraId="349DC070">
      <w:pPr>
        <w:spacing w:line="240" w:lineRule="auto"/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PT</w:t>
      </w:r>
    </w:p>
    <w:p w14:paraId="1A84D4C8">
      <w:pPr>
        <w:spacing w:line="240" w:lineRule="auto"/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O</w:t>
      </w:r>
    </w:p>
    <w:p w14:paraId="4C4677C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Step 1: Create Key Matrix</w:t>
      </w:r>
    </w:p>
    <w:p w14:paraId="711C8725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We will store the 5×5 matrix in a file using </w:t>
      </w:r>
      <w:r>
        <w:rPr>
          <w:rStyle w:val="36"/>
          <w:i w:val="0"/>
          <w:iCs w:val="0"/>
          <w:caps w:val="0"/>
          <w:color w:val="000000"/>
          <w:spacing w:val="0"/>
          <w:u w:val="none"/>
        </w:rPr>
        <w:t>heredoc</w:t>
      </w:r>
      <w:r>
        <w:rPr>
          <w:i w:val="0"/>
          <w:iCs w:val="0"/>
          <w:caps w:val="0"/>
          <w:color w:val="000000"/>
          <w:spacing w:val="0"/>
          <w:u w:val="none"/>
        </w:rPr>
        <w:t>:</w:t>
      </w:r>
    </w:p>
    <w:p w14:paraId="328E4D3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cat &gt; key_matrix.txt &lt;&lt; 'EOF'</w:t>
      </w:r>
    </w:p>
    <w:p w14:paraId="575DB4A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K E Y W O</w:t>
      </w:r>
    </w:p>
    <w:p w14:paraId="127B8ACA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R D A B C</w:t>
      </w:r>
    </w:p>
    <w:p w14:paraId="0D89CDED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F G H I L</w:t>
      </w:r>
    </w:p>
    <w:p w14:paraId="4D5B7BE1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M N P Q S</w:t>
      </w:r>
    </w:p>
    <w:p w14:paraId="0117593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T U V X Z</w:t>
      </w:r>
    </w:p>
    <w:p w14:paraId="1FE2605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EOF</w:t>
      </w:r>
    </w:p>
    <w:p w14:paraId="4122EF2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73A2B98C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cat key_matrix.txt</w:t>
      </w:r>
    </w:p>
    <w:p w14:paraId="04122AAD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36"/>
          <w:i w:val="0"/>
          <w:iCs w:val="0"/>
          <w:caps w:val="0"/>
          <w:color w:val="000000"/>
          <w:spacing w:val="0"/>
          <w:u w:val="none"/>
        </w:rPr>
        <w:t>Output:</w:t>
      </w:r>
    </w:p>
    <w:p w14:paraId="05027738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K E Y W O</w:t>
      </w:r>
    </w:p>
    <w:p w14:paraId="32F635E1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R D A B C</w:t>
      </w:r>
    </w:p>
    <w:p w14:paraId="7F697FA9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F G H I L</w:t>
      </w:r>
    </w:p>
    <w:p w14:paraId="3FE5CADE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M N P Q S</w:t>
      </w:r>
    </w:p>
    <w:p w14:paraId="6EF5ABDC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T U V X Z</w:t>
      </w:r>
    </w:p>
    <w:p w14:paraId="57D05CE6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E45F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Step 2: Prepare Ciphertext</w:t>
      </w:r>
    </w:p>
    <w:p w14:paraId="0AE86A63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Create a ciphertext file:</w:t>
      </w:r>
    </w:p>
    <w:p w14:paraId="3FE9F8D6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cat &gt; ciphertext.txt &lt;&lt; 'EOF'</w:t>
      </w:r>
    </w:p>
    <w:p w14:paraId="062E036D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BMODZBXDNABEKUDMUIXMMOUVIF</w:t>
      </w:r>
    </w:p>
    <w:p w14:paraId="7C676902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EOF</w:t>
      </w:r>
    </w:p>
    <w:p w14:paraId="79FB5E58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068A90B0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cat ciphertext.txt</w:t>
      </w:r>
    </w:p>
    <w:p w14:paraId="40F453CB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36"/>
          <w:i w:val="0"/>
          <w:iCs w:val="0"/>
          <w:caps w:val="0"/>
          <w:color w:val="000000"/>
          <w:spacing w:val="0"/>
          <w:u w:val="none"/>
        </w:rPr>
        <w:t>Output:</w:t>
      </w:r>
    </w:p>
    <w:p w14:paraId="44543DEB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BMODZBXDNABEKUDMUIXMMOUVIF</w:t>
      </w:r>
    </w:p>
    <w:p w14:paraId="488366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</w:p>
    <w:p w14:paraId="765B14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Step 3: Split into Digraphs</w:t>
      </w:r>
    </w:p>
    <w:p w14:paraId="0FD7AD3B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fold -w2 ciphertext.txt &gt; digraphs.txt</w:t>
      </w:r>
    </w:p>
    <w:p w14:paraId="0B5D72FB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cat digraphs.txt</w:t>
      </w:r>
    </w:p>
    <w:p w14:paraId="25A10324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36"/>
          <w:i w:val="0"/>
          <w:iCs w:val="0"/>
          <w:caps w:val="0"/>
          <w:color w:val="000000"/>
          <w:spacing w:val="0"/>
          <w:u w:val="none"/>
        </w:rPr>
        <w:t>Output:</w:t>
      </w:r>
    </w:p>
    <w:p w14:paraId="3606B5F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BM</w:t>
      </w:r>
    </w:p>
    <w:p w14:paraId="61C94341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OD</w:t>
      </w:r>
    </w:p>
    <w:p w14:paraId="7212C1D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ZB</w:t>
      </w:r>
    </w:p>
    <w:p w14:paraId="75E924D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XD</w:t>
      </w:r>
    </w:p>
    <w:p w14:paraId="4E252D3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NA</w:t>
      </w:r>
    </w:p>
    <w:p w14:paraId="526A4C84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BE</w:t>
      </w:r>
    </w:p>
    <w:p w14:paraId="694EC651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KU</w:t>
      </w:r>
    </w:p>
    <w:p w14:paraId="63CD3EAC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DM</w:t>
      </w:r>
    </w:p>
    <w:p w14:paraId="7124E44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UI</w:t>
      </w:r>
    </w:p>
    <w:p w14:paraId="509C0D0A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XM</w:t>
      </w:r>
    </w:p>
    <w:p w14:paraId="5ABF6BFB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MO</w:t>
      </w:r>
    </w:p>
    <w:p w14:paraId="4770FBA5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UV</w:t>
      </w:r>
    </w:p>
    <w:p w14:paraId="1BAAB733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IF</w:t>
      </w:r>
    </w:p>
    <w:p w14:paraId="4B09FF46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</w:p>
    <w:p w14:paraId="76A712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Step 4: Playfair Decryption Script (bash + awk)</w:t>
      </w:r>
    </w:p>
    <w:p w14:paraId="71A3A885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Create a script </w:t>
      </w:r>
      <w:r>
        <w:rPr>
          <w:rStyle w:val="20"/>
          <w:i w:val="0"/>
          <w:iCs w:val="0"/>
          <w:caps w:val="0"/>
          <w:color w:val="000000"/>
          <w:spacing w:val="0"/>
          <w:u w:val="none"/>
        </w:rPr>
        <w:t>playfair_decrypt.sh</w:t>
      </w:r>
      <w:r>
        <w:rPr>
          <w:i w:val="0"/>
          <w:iCs w:val="0"/>
          <w:caps w:val="0"/>
          <w:color w:val="000000"/>
          <w:spacing w:val="0"/>
          <w:u w:val="none"/>
        </w:rPr>
        <w:t>:</w:t>
      </w:r>
    </w:p>
    <w:p w14:paraId="6AC5DA18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cat &gt; playfair_decrypt.sh &lt;&lt; 'EOF'</w:t>
      </w:r>
    </w:p>
    <w:p w14:paraId="2CC789C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#!/bin/bash</w:t>
      </w:r>
    </w:p>
    <w:p w14:paraId="09FD357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686447A6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matrix_file="key_matrix.txt"</w:t>
      </w:r>
    </w:p>
    <w:p w14:paraId="30FFCDEA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digraphs_file="digraphs.txt"</w:t>
      </w:r>
    </w:p>
    <w:p w14:paraId="464795C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675EA90B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# Read matrix into array</w:t>
      </w:r>
    </w:p>
    <w:p w14:paraId="0180C2F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mapfile -t matrix &lt; &lt;(awk '{for(i=1;i&lt;=NF;i++) print $i}' $matrix_file)</w:t>
      </w:r>
    </w:p>
    <w:p w14:paraId="3916E41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2744BFE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# Function to find row,col in matrix</w:t>
      </w:r>
    </w:p>
    <w:p w14:paraId="5E8451BB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find_pos() {</w:t>
      </w:r>
    </w:p>
    <w:p w14:paraId="4A5BB20F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local ch=$1</w:t>
      </w:r>
    </w:p>
    <w:p w14:paraId="6E7D224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for r in {0..4}; do</w:t>
      </w:r>
    </w:p>
    <w:p w14:paraId="03F23DC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for c in {0..4}; do</w:t>
      </w:r>
    </w:p>
    <w:p w14:paraId="3D78583D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    idx=$((r*5 + c))</w:t>
      </w:r>
    </w:p>
    <w:p w14:paraId="4713417A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    if [ "${matrix[$idx]}" = "$ch" ]; then</w:t>
      </w:r>
    </w:p>
    <w:p w14:paraId="53E8A7F5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        echo "$r $c"</w:t>
      </w:r>
    </w:p>
    <w:p w14:paraId="5015F991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        return</w:t>
      </w:r>
    </w:p>
    <w:p w14:paraId="12C3BD42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    fi</w:t>
      </w:r>
    </w:p>
    <w:p w14:paraId="1408BB4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done</w:t>
      </w:r>
    </w:p>
    <w:p w14:paraId="6E853B02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done</w:t>
      </w:r>
    </w:p>
    <w:p w14:paraId="06C7B3F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}</w:t>
      </w:r>
    </w:p>
    <w:p w14:paraId="667D1911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136016B2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# Decrypt a digraph</w:t>
      </w:r>
    </w:p>
    <w:p w14:paraId="0D05A4CA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decrypt_pair() {</w:t>
      </w:r>
    </w:p>
    <w:p w14:paraId="3894A88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local a=$1</w:t>
      </w:r>
    </w:p>
    <w:p w14:paraId="6459920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local b=$2</w:t>
      </w:r>
    </w:p>
    <w:p w14:paraId="1A757F05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read r1 c1 &lt;&lt;&lt; $(find_pos $a)</w:t>
      </w:r>
    </w:p>
    <w:p w14:paraId="2E39232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read r2 c2 &lt;&lt;&lt; $(find_pos $b)</w:t>
      </w:r>
    </w:p>
    <w:p w14:paraId="53FB34EE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08ACF8B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if [ $r1 -eq $r2 ]; then</w:t>
      </w:r>
    </w:p>
    <w:p w14:paraId="23303FC8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# Same row: shift left</w:t>
      </w:r>
    </w:p>
    <w:p w14:paraId="48932E9A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c1=$(((c1+4)%5))</w:t>
      </w:r>
    </w:p>
    <w:p w14:paraId="00051694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c2=$(((c2+4)%5))</w:t>
      </w:r>
    </w:p>
    <w:p w14:paraId="5DB364FC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elif [ $c1 -eq $c2 ]; then</w:t>
      </w:r>
    </w:p>
    <w:p w14:paraId="23C11A1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# Same column: shift up</w:t>
      </w:r>
    </w:p>
    <w:p w14:paraId="12309F6A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r1=$(((r1+4)%5))</w:t>
      </w:r>
    </w:p>
    <w:p w14:paraId="2BD209B6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r2=$(((r2+4)%5))</w:t>
      </w:r>
    </w:p>
    <w:p w14:paraId="2223091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else</w:t>
      </w:r>
    </w:p>
    <w:p w14:paraId="1285842B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# Rectangle: swap columns</w:t>
      </w:r>
    </w:p>
    <w:p w14:paraId="2668422F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tmp=$c1</w:t>
      </w:r>
    </w:p>
    <w:p w14:paraId="05A8734D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c1=$c2</w:t>
      </w:r>
    </w:p>
    <w:p w14:paraId="27CB33C6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    c2=$tmp</w:t>
      </w:r>
    </w:p>
    <w:p w14:paraId="31D7AC8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fi</w:t>
      </w:r>
    </w:p>
    <w:p w14:paraId="353BEB12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6D332118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idx1=$((r1*5 + c1))</w:t>
      </w:r>
    </w:p>
    <w:p w14:paraId="1E764946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idx2=$((r2*5 + c2))</w:t>
      </w:r>
    </w:p>
    <w:p w14:paraId="4DFC10EF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printf "%s%s" "${matrix[$idx1]}" "${matrix[$idx2]}"</w:t>
      </w:r>
    </w:p>
    <w:p w14:paraId="43B902D2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}</w:t>
      </w:r>
    </w:p>
    <w:p w14:paraId="756DD7A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327F51D4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# Process all digraphs</w:t>
      </w:r>
    </w:p>
    <w:p w14:paraId="36AAE2D7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while read -r line; do</w:t>
      </w:r>
    </w:p>
    <w:p w14:paraId="3C84FA56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a=${line:0:1}</w:t>
      </w:r>
    </w:p>
    <w:p w14:paraId="48D14E5B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b=${line:1:1}</w:t>
      </w:r>
    </w:p>
    <w:p w14:paraId="07CACE43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 xml:space="preserve">    decrypt_pair $a $b</w:t>
      </w:r>
    </w:p>
    <w:p w14:paraId="02DD4400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done &lt; $digraphs_file</w:t>
      </w:r>
    </w:p>
    <w:p w14:paraId="4E7F29FF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</w:p>
    <w:p w14:paraId="58847888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echo</w:t>
      </w:r>
    </w:p>
    <w:p w14:paraId="5A86EDF5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EOF</w:t>
      </w:r>
    </w:p>
    <w:p w14:paraId="5C5CFE1B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Make the script executable:</w:t>
      </w:r>
    </w:p>
    <w:p w14:paraId="2702AB7D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chmod +x playfair_decrypt.sh</w:t>
      </w:r>
    </w:p>
    <w:p w14:paraId="2AC1F191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</w:p>
    <w:p w14:paraId="00EE6C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Step 5: Run Decryption</w:t>
      </w:r>
    </w:p>
    <w:p w14:paraId="63315B0D">
      <w:pPr>
        <w:pStyle w:val="2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./playfair_decrypt.sh</w:t>
      </w:r>
    </w:p>
    <w:p w14:paraId="6C78129E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36"/>
          <w:i w:val="0"/>
          <w:iCs w:val="0"/>
          <w:caps w:val="0"/>
          <w:color w:val="000000"/>
          <w:spacing w:val="0"/>
          <w:u w:val="none"/>
        </w:rPr>
        <w:t>Expected output:</w:t>
      </w:r>
    </w:p>
    <w:p w14:paraId="32852B64">
      <w:pPr>
        <w:pStyle w:val="21"/>
        <w:keepNext w:val="0"/>
        <w:keepLines w:val="0"/>
        <w:widowControl/>
        <w:suppressLineNumbers w:val="0"/>
        <w:ind w:left="0" w:firstLine="0"/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HELLOCRYPTOX</w:t>
      </w:r>
    </w:p>
    <w:p w14:paraId="2D59116E">
      <w:pPr>
        <w:pStyle w:val="3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Remove the padding </w:t>
      </w:r>
      <w:r>
        <w:rPr>
          <w:rStyle w:val="20"/>
          <w:i w:val="0"/>
          <w:iCs w:val="0"/>
          <w:caps w:val="0"/>
          <w:color w:val="000000"/>
          <w:spacing w:val="0"/>
          <w:u w:val="none"/>
        </w:rPr>
        <w:t>X</w:t>
      </w:r>
      <w:r>
        <w:rPr>
          <w:i w:val="0"/>
          <w:iCs w:val="0"/>
          <w:caps w:val="0"/>
          <w:color w:val="000000"/>
          <w:spacing w:val="0"/>
          <w:u w:val="none"/>
        </w:rPr>
        <w:t> if added during encryption.</w:t>
      </w:r>
    </w:p>
    <w:p w14:paraId="70760140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</w:p>
    <w:p w14:paraId="2FC9C36D"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bCs w:val="0"/>
        </w:rPr>
      </w:pPr>
      <w:r>
        <w:rPr>
          <w:i w:val="0"/>
          <w:iCs w:val="0"/>
          <w:caps w:val="0"/>
          <w:color w:val="000000"/>
          <w:spacing w:val="0"/>
          <w:u w:val="none"/>
        </w:rPr>
        <w:t>Notes: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</w:t>
      </w:r>
      <w:r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  <w:t>The script works </w:t>
      </w:r>
      <w:r>
        <w:rPr>
          <w:rStyle w:val="36"/>
          <w:b w:val="0"/>
          <w:bCs w:val="0"/>
          <w:i w:val="0"/>
          <w:iCs w:val="0"/>
          <w:caps w:val="0"/>
          <w:color w:val="000000"/>
          <w:spacing w:val="0"/>
          <w:u w:val="none"/>
        </w:rPr>
        <w:t>entirely in Linux terminal</w:t>
      </w:r>
      <w:r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  <w:t> with bash + awk.</w:t>
      </w:r>
      <w:r>
        <w:rPr>
          <w:rFonts w:hint="default"/>
          <w:b w:val="0"/>
          <w:bCs w:val="0"/>
          <w:i w:val="0"/>
          <w:iCs w:val="0"/>
          <w:caps w:val="0"/>
          <w:color w:val="000000"/>
          <w:spacing w:val="0"/>
          <w:u w:val="none"/>
          <w:lang w:val="en-US"/>
        </w:rPr>
        <w:t xml:space="preserve"> </w:t>
      </w:r>
      <w:r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  <w:t>It can be extended to read </w:t>
      </w:r>
      <w:r>
        <w:rPr>
          <w:rStyle w:val="36"/>
          <w:b w:val="0"/>
          <w:bCs w:val="0"/>
          <w:i w:val="0"/>
          <w:iCs w:val="0"/>
          <w:caps w:val="0"/>
          <w:color w:val="000000"/>
          <w:spacing w:val="0"/>
          <w:u w:val="none"/>
        </w:rPr>
        <w:t>plaintext from a file</w:t>
      </w:r>
      <w:r>
        <w:rPr>
          <w:b w:val="0"/>
          <w:bCs w:val="0"/>
          <w:i w:val="0"/>
          <w:iCs w:val="0"/>
          <w:caps w:val="0"/>
          <w:color w:val="000000"/>
          <w:spacing w:val="0"/>
          <w:u w:val="none"/>
        </w:rPr>
        <w:t> and write output to a file:</w:t>
      </w:r>
    </w:p>
    <w:p w14:paraId="51D376F9">
      <w:pPr>
        <w:pStyle w:val="21"/>
        <w:keepNext w:val="0"/>
        <w:keepLines w:val="0"/>
        <w:widowControl/>
        <w:suppressLineNumbers w:val="0"/>
        <w:ind w:left="0" w:firstLine="0"/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./playfair_decrypt.sh &gt; decrypted.txt</w:t>
      </w:r>
    </w:p>
    <w:p w14:paraId="612FFCAB">
      <w:pPr>
        <w:pStyle w:val="21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cat decrypted.txt</w:t>
      </w:r>
    </w:p>
    <w:p w14:paraId="1659DFFB">
      <w:r>
        <w:br w:type="page"/>
      </w:r>
    </w:p>
    <w:p w14:paraId="3FB0050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Modern Crypto Algorithm </w:t>
      </w:r>
    </w:p>
    <w:p w14:paraId="6FF4E83E">
      <w:r>
        <w:t>Step 1: Key &amp; IV generation (explicit approach)</w:t>
      </w:r>
    </w:p>
    <w:p w14:paraId="06613003">
      <w:pPr>
        <w:rPr>
          <w:rFonts w:hint="default" w:ascii="Courier New Regular" w:hAnsi="Courier New Regular"/>
        </w:rPr>
      </w:pPr>
      <w:r>
        <w:rPr>
          <w:rFonts w:hint="default"/>
        </w:rPr>
        <w:t>In many secret key labs, the instructor shows how to generate a random encryption key and initialization vector (IV) first.</w:t>
      </w:r>
      <w:r>
        <w:br w:type="textWrapping"/>
      </w:r>
      <w:r>
        <w:t>------------------------------------------------</w:t>
      </w:r>
      <w:r>
        <w:br w:type="textWrapping"/>
      </w:r>
      <w:r>
        <w:rPr>
          <w:rFonts w:hint="default" w:ascii="Courier New Regular" w:hAnsi="Courier New Regular"/>
        </w:rPr>
        <w:t># Generate a 256-bit (32 bytes) key in hex</w:t>
      </w:r>
    </w:p>
    <w:p w14:paraId="274ABE3D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>openssl rand -hex 32 &gt; key.hex</w:t>
      </w:r>
    </w:p>
    <w:p w14:paraId="5A261158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># Generate a 128-bit (16 bytes) IV in hex</w:t>
      </w:r>
    </w:p>
    <w:p w14:paraId="7E583718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>openssl rand -hex 16 &gt; iv.hex</w:t>
      </w:r>
    </w:p>
    <w:p w14:paraId="179E1CEE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># Check sizes</w:t>
      </w:r>
    </w:p>
    <w:p w14:paraId="749C1D8E">
      <w:pPr>
        <w:rPr>
          <w:rStyle w:val="20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Courier New Regular" w:hAnsi="Courier New Regular"/>
        </w:rPr>
        <w:t>wc -c key.hex iv.hex</w:t>
      </w:r>
    </w:p>
    <w:p w14:paraId="56F429D9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key.hex</w:t>
      </w:r>
      <w:r>
        <w:rPr>
          <w:i w:val="0"/>
          <w:iCs w:val="0"/>
          <w:caps w:val="0"/>
          <w:color w:val="000000"/>
          <w:spacing w:val="0"/>
          <w:u w:val="none"/>
        </w:rPr>
        <w:t> now holds 64 hex characters (32 bytes)</w:t>
      </w:r>
    </w:p>
    <w:p w14:paraId="6095A7D1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iv.hex</w:t>
      </w:r>
      <w:r>
        <w:rPr>
          <w:i w:val="0"/>
          <w:iCs w:val="0"/>
          <w:caps w:val="0"/>
          <w:color w:val="000000"/>
          <w:spacing w:val="0"/>
          <w:u w:val="none"/>
        </w:rPr>
        <w:t> has 32 hex characters (16 bytes)</w:t>
      </w:r>
    </w:p>
    <w:p w14:paraId="6D5FD69E">
      <w:r>
        <w:rPr>
          <w:rFonts w:hint="eastAsia" w:ascii="SimSun" w:hAnsi="SimSun" w:eastAsia="SimSun" w:cs="SimSun"/>
          <w:sz w:val="24"/>
        </w:rPr>
        <w:t xml:space="preserve">  </w:t>
      </w:r>
      <w:r>
        <w:br w:type="textWrapping"/>
      </w:r>
      <w:r>
        <w:br w:type="textWrapping"/>
      </w:r>
      <w:r>
        <w:t>Step 2: Encrypt the plaintext with OpenSSL (AES‑CBC mode)</w:t>
      </w:r>
      <w:r>
        <w:br w:type="textWrapping"/>
      </w:r>
      <w:r>
        <w:t>----------------------------------------------------------</w:t>
      </w:r>
      <w:r>
        <w:br w:type="textWrapping"/>
      </w:r>
      <w:r>
        <w:rPr>
          <w:rFonts w:hint="default"/>
        </w:rPr>
        <w:t>Using the key and IV from above:</w:t>
      </w:r>
    </w:p>
    <w:p w14:paraId="70036958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>openssl enc -aes-256-cbc \</w:t>
      </w:r>
    </w:p>
    <w:p w14:paraId="7076B6A3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 xml:space="preserve">  -in plaintext.txt \</w:t>
      </w:r>
    </w:p>
    <w:p w14:paraId="300290A3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 xml:space="preserve">  -out ciphertext.bin \</w:t>
      </w:r>
    </w:p>
    <w:p w14:paraId="5E92AB17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 xml:space="preserve">  -K $(cat key.hex) \</w:t>
      </w:r>
    </w:p>
    <w:p w14:paraId="149372D5">
      <w:pPr>
        <w:rPr>
          <w:rFonts w:hint="default" w:ascii="Courier New Regular" w:hAnsi="Courier New Regular"/>
        </w:rPr>
      </w:pPr>
      <w:r>
        <w:rPr>
          <w:rFonts w:hint="default" w:ascii="Courier New Regular" w:hAnsi="Courier New Regular"/>
        </w:rPr>
        <w:t xml:space="preserve">  -iv $(cat iv.hex)</w:t>
      </w:r>
    </w:p>
    <w:p w14:paraId="2DFF9E60">
      <w:pPr>
        <w:pStyle w:val="3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36"/>
          <w:i w:val="0"/>
          <w:iCs w:val="0"/>
          <w:caps w:val="0"/>
          <w:color w:val="000000"/>
          <w:spacing w:val="0"/>
          <w:u w:val="none"/>
        </w:rPr>
        <w:t>Notes:</w:t>
      </w:r>
    </w:p>
    <w:p w14:paraId="74650791">
      <w:pPr>
        <w:pStyle w:val="35"/>
        <w:keepNext w:val="0"/>
        <w:keepLines w:val="0"/>
        <w:widowControl/>
        <w:suppressLineNumbers w:val="0"/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-aes-256-cbc</w:t>
      </w:r>
      <w:r>
        <w:rPr>
          <w:i w:val="0"/>
          <w:iCs w:val="0"/>
          <w:caps w:val="0"/>
          <w:color w:val="000000"/>
          <w:spacing w:val="0"/>
          <w:u w:val="none"/>
        </w:rPr>
        <w:t> is a block cipher mode (AES with 256-bit key, Cipher Block Chaining).</w:t>
      </w:r>
    </w:p>
    <w:p w14:paraId="65494D96">
      <w:pPr>
        <w:pStyle w:val="35"/>
        <w:keepNext w:val="0"/>
        <w:keepLines w:val="0"/>
        <w:widowControl/>
        <w:suppressLineNumbers w:val="0"/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-K</w:t>
      </w:r>
      <w:r>
        <w:rPr>
          <w:i w:val="0"/>
          <w:iCs w:val="0"/>
          <w:caps w:val="0"/>
          <w:color w:val="000000"/>
          <w:spacing w:val="0"/>
          <w:u w:val="none"/>
        </w:rPr>
        <w:t> expects the key in hex.</w:t>
      </w:r>
    </w:p>
    <w:p w14:paraId="78271BFB">
      <w:pPr>
        <w:pStyle w:val="35"/>
        <w:keepNext w:val="0"/>
        <w:keepLines w:val="0"/>
        <w:widowControl/>
        <w:suppressLineNumbers w:val="0"/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-iv</w:t>
      </w:r>
      <w:r>
        <w:rPr>
          <w:i w:val="0"/>
          <w:iCs w:val="0"/>
          <w:caps w:val="0"/>
          <w:color w:val="000000"/>
          <w:spacing w:val="0"/>
          <w:u w:val="none"/>
        </w:rPr>
        <w:t> expects IV in hex.</w:t>
      </w:r>
    </w:p>
    <w:p w14:paraId="08D491F3">
      <w:pPr>
        <w:pStyle w:val="35"/>
        <w:keepNext w:val="0"/>
        <w:keepLines w:val="0"/>
        <w:widowControl/>
        <w:suppressLineNumbers w:val="0"/>
      </w:pPr>
      <w:r>
        <w:rPr>
          <w:rStyle w:val="20"/>
          <w:i w:val="0"/>
          <w:iCs w:val="0"/>
          <w:caps w:val="0"/>
          <w:color w:val="000000"/>
          <w:spacing w:val="0"/>
          <w:u w:val="none"/>
        </w:rPr>
        <w:t>ciphertext.bin</w:t>
      </w:r>
      <w:r>
        <w:rPr>
          <w:i w:val="0"/>
          <w:iCs w:val="0"/>
          <w:caps w:val="0"/>
          <w:color w:val="000000"/>
          <w:spacing w:val="0"/>
          <w:u w:val="none"/>
        </w:rPr>
        <w:t> is raw binary ciphertext.</w:t>
      </w:r>
    </w:p>
    <w:p w14:paraId="77FA75BA"/>
    <w:p w14:paraId="3EDBBFAC">
      <w:pPr>
        <w:rPr>
          <w:rFonts w:hint="default"/>
        </w:rPr>
      </w:pPr>
      <w:r>
        <w:t>Step 3: Decryption</w:t>
      </w:r>
      <w:r>
        <w:br w:type="textWrapping"/>
      </w:r>
      <w:r>
        <w:t>-------------------</w:t>
      </w:r>
      <w:r>
        <w:br w:type="textWrapping"/>
      </w:r>
      <w:r>
        <w:rPr>
          <w:rFonts w:hint="default"/>
        </w:rPr>
        <w:t>To decrypt using the same key/IV:</w:t>
      </w:r>
    </w:p>
    <w:p w14:paraId="63FFF24F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>openssl enc -d -aes-256-cbc \</w:t>
      </w:r>
    </w:p>
    <w:p w14:paraId="678F3599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 xml:space="preserve">  -in ciphertext.bin \</w:t>
      </w:r>
    </w:p>
    <w:p w14:paraId="023D8172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 xml:space="preserve">  -out decrypted.txt \</w:t>
      </w:r>
    </w:p>
    <w:p w14:paraId="09A2C48E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 xml:space="preserve">  -K $(cat key.hex) \</w:t>
      </w:r>
    </w:p>
    <w:p w14:paraId="196403DB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 xml:space="preserve">  -iv $(cat iv.hex)</w:t>
      </w:r>
    </w:p>
    <w:p w14:paraId="3E4EA7B0">
      <w:pPr>
        <w:rPr>
          <w:rFonts w:hint="default"/>
          <w:sz w:val="2"/>
          <w:szCs w:val="2"/>
        </w:rPr>
      </w:pPr>
    </w:p>
    <w:p w14:paraId="5350CA92">
      <w:pPr>
        <w:rPr>
          <w:rFonts w:hint="default"/>
        </w:rPr>
      </w:pPr>
      <w:r>
        <w:rPr>
          <w:rFonts w:hint="default"/>
        </w:rPr>
        <w:t>If you had used base64:</w:t>
      </w:r>
    </w:p>
    <w:p w14:paraId="0F3AF951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>openssl base64 -d -in ciphertext.b64 | \</w:t>
      </w:r>
    </w:p>
    <w:p w14:paraId="069FA81A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 xml:space="preserve">  openssl enc -d -aes-256-cbc \</w:t>
      </w:r>
    </w:p>
    <w:p w14:paraId="1BEAA3C2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 xml:space="preserve">    -K $(cat key.hex) \</w:t>
      </w:r>
    </w:p>
    <w:p w14:paraId="37B93E47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 xml:space="preserve">    -iv $(cat iv.hex) \</w:t>
      </w:r>
    </w:p>
    <w:p w14:paraId="2E1BF624">
      <w:pPr>
        <w:rPr>
          <w:rFonts w:hint="default"/>
        </w:rPr>
      </w:pPr>
      <w:r>
        <w:rPr>
          <w:rFonts w:hint="default" w:ascii="Courier New Regular" w:hAnsi="Courier New Regular" w:cs="Courier New Regular"/>
        </w:rPr>
        <w:t xml:space="preserve">    -out decrypted.txt</w:t>
      </w:r>
    </w:p>
    <w:p w14:paraId="4590F83E">
      <w:pPr>
        <w:rPr>
          <w:rFonts w:hint="default" w:ascii="Courier New Regular" w:hAnsi="Courier New Regular" w:cs="Courier New Regular"/>
        </w:rPr>
      </w:pPr>
      <w:r>
        <w:rPr>
          <w:rFonts w:hint="default"/>
        </w:rPr>
        <w:t xml:space="preserve">Check that </w:t>
      </w:r>
      <w:r>
        <w:rPr>
          <w:rFonts w:hint="default" w:ascii="Courier New Regular" w:hAnsi="Courier New Regular" w:cs="Courier New Regular"/>
        </w:rPr>
        <w:t xml:space="preserve">decrypted.txt </w:t>
      </w:r>
      <w:r>
        <w:rPr>
          <w:rFonts w:hint="default"/>
        </w:rPr>
        <w:t xml:space="preserve">matches </w:t>
      </w:r>
      <w:r>
        <w:rPr>
          <w:rFonts w:hint="default" w:ascii="Courier New Regular" w:hAnsi="Courier New Regular" w:cs="Courier New Regular"/>
        </w:rPr>
        <w:t>plaintext.txt</w:t>
      </w:r>
    </w:p>
    <w:p w14:paraId="2E14DA38">
      <w:pPr>
        <w:rPr>
          <w:rFonts w:hint="default" w:ascii="Courier New Regular" w:hAnsi="Courier New Regular" w:cs="Courier New Regular"/>
        </w:rPr>
      </w:pPr>
      <w:r>
        <w:rPr>
          <w:rFonts w:hint="default" w:ascii="Courier New Regular" w:hAnsi="Courier New Regular" w:cs="Courier New Regular"/>
        </w:rPr>
        <w:t>diff plaintext.txt decrypted.txt &amp;&amp; echo "Decryption OK"</w:t>
      </w:r>
    </w:p>
    <w:p w14:paraId="02A9CD82">
      <w:pPr>
        <w:rPr>
          <w:rFonts w:hint="default"/>
          <w:lang w:val="en-US"/>
        </w:rPr>
      </w:pPr>
      <w:r>
        <w:br w:type="textWrapping"/>
      </w:r>
      <w:r>
        <w:t xml:space="preserve">Step </w:t>
      </w:r>
      <w:r>
        <w:rPr>
          <w:rFonts w:hint="default"/>
          <w:lang w:val="en-US"/>
        </w:rPr>
        <w:t>4</w:t>
      </w:r>
      <w:r>
        <w:t>: (Alternate) Password-based encryption</w:t>
      </w:r>
      <w:r>
        <w:br w:type="textWrapping"/>
      </w:r>
      <w:r>
        <w:t>----------------------------------------------</w:t>
      </w:r>
      <w:r>
        <w:br w:type="textWrapping"/>
      </w:r>
      <w:r>
        <w:rPr>
          <w:rFonts w:hint="default"/>
          <w:lang w:val="en-US"/>
        </w:rPr>
        <w:t>Encrypt:</w:t>
      </w:r>
    </w:p>
    <w:p w14:paraId="09B8B45A">
      <w:pPr>
        <w:rPr>
          <w:rFonts w:hint="default" w:ascii="Courier New Regular" w:hAnsi="Courier New Regular" w:cs="Courier New Regular"/>
          <w:sz w:val="2"/>
          <w:szCs w:val="2"/>
        </w:rPr>
      </w:pPr>
      <w:r>
        <w:rPr>
          <w:rFonts w:hint="default" w:ascii="Courier New Regular" w:hAnsi="Courier New Regular" w:cs="Courier New Regular"/>
        </w:rPr>
        <w:t>openssl enc -aes-256-cbc -salt -pbkdf2 -iter 100000 -in plaintext.txt -out ciphertext_pass.enc</w:t>
      </w:r>
      <w:r>
        <w:rPr>
          <w:rFonts w:hint="default" w:ascii="Courier New Regular" w:hAnsi="Courier New Regular" w:cs="Courier New Regular"/>
        </w:rPr>
        <w:br w:type="textWrapping"/>
      </w:r>
    </w:p>
    <w:p w14:paraId="78900E6E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Decrypt:</w:t>
      </w:r>
      <w:r>
        <w:rPr>
          <w:rFonts w:hint="default" w:ascii="Courier New Regular" w:hAnsi="Courier New Regular" w:cs="Courier New Regular"/>
          <w:lang w:val="en-US"/>
        </w:rPr>
        <w:t xml:space="preserve"> </w:t>
      </w:r>
    </w:p>
    <w:p w14:paraId="0579BADC">
      <w:pPr>
        <w:rPr>
          <w:sz w:val="8"/>
          <w:szCs w:val="8"/>
        </w:rPr>
      </w:pPr>
      <w:r>
        <w:rPr>
          <w:rFonts w:hint="default" w:ascii="Courier New Regular" w:hAnsi="Courier New Regular" w:cs="Courier New Regular"/>
        </w:rPr>
        <w:t>openssl enc -d -aes-256-cbc -salt -pbkdf2 -iter 100000 -in ciphertext_pass.enc -out decrypted_pass.txt</w:t>
      </w:r>
      <w:r>
        <w:br w:type="textWrapping"/>
      </w:r>
    </w:p>
    <w:p w14:paraId="76BAE8D7">
      <w:pPr>
        <w:rPr>
          <w:rFonts w:hint="default"/>
          <w:lang w:val="en-US"/>
        </w:rPr>
      </w:pPr>
      <w:r>
        <w:rPr>
          <w:rFonts w:hint="default"/>
          <w:lang w:val="en-US"/>
        </w:rPr>
        <w:t>Check:</w:t>
      </w:r>
    </w:p>
    <w:p w14:paraId="3300EA59">
      <w:pPr>
        <w:rPr>
          <w:rFonts w:hint="default" w:ascii="Courier New Regular" w:hAnsi="Courier New Regular" w:cs="Courier New Regular"/>
          <w:lang w:val="en-US"/>
        </w:rPr>
      </w:pPr>
      <w:r>
        <w:rPr>
          <w:rFonts w:hint="default" w:ascii="Courier New Regular" w:hAnsi="Courier New Regular" w:cs="Courier New Regular"/>
          <w:lang w:val="en-US"/>
        </w:rPr>
        <w:t>cat decrypted_pass.txt</w:t>
      </w:r>
    </w:p>
    <w:p w14:paraId="090B57A0">
      <w:r>
        <w:rPr>
          <w:b/>
          <w:bCs/>
        </w:rPr>
        <w:t>Clean up</w:t>
      </w:r>
      <w:r>
        <w:rPr>
          <w:rFonts w:hint="default"/>
          <w:b/>
          <w:bCs/>
          <w:lang w:val="en-US"/>
        </w:rPr>
        <w:t xml:space="preserve">: </w:t>
      </w:r>
      <w:r>
        <w:t>After lab, optionally delete sensitive files securely (e.g. shred key.hex iv.hex 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ourier New Regular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EB7D739"/>
    <w:multiLevelType w:val="singleLevel"/>
    <w:tmpl w:val="7EB7D7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FF0A50"/>
    <w:rsid w:val="5AFCF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7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36"/>
      <w:szCs w:val="36"/>
      <w:lang w:val="en-US" w:eastAsia="zh-CN" w:bidi="ar"/>
    </w:rPr>
  </w:style>
  <w:style w:type="character" w:customStyle="1" w:styleId="168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2013-12-24T05:15:00Z</dcterms:created>
  <dc:creator>python-docx</dc:creator>
  <dc:description>generated by python-docx</dc:description>
  <cp:lastModifiedBy>WPS_1753340555</cp:lastModifiedBy>
  <dcterms:modified xsi:type="dcterms:W3CDTF">2025-09-25T19:29:39Z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5404F8F452899DD6793CD56825A4A06E_42</vt:lpwstr>
  </property>
</Properties>
</file>